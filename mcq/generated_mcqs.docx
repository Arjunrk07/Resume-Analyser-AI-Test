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What is the difference between a variable and a constant?</w:t>
        <w:br/>
        <w:t>Option A: A variable can be changed, while a constant cannot.</w:t>
        <w:br/>
        <w:t>Option B: A constant can be changed, while a variable cannot.</w:t>
        <w:br/>
        <w:t>Option C: A variable is stored in memory, while a constant is stored on disk.</w:t>
        <w:br/>
        <w:t>Option D: A constant is stored in memory, while a variable is stored on disk.</w:t>
        <w:br/>
        <w:t>Correct Answer: A</w:t>
        <w:br/>
        <w:br/>
        <w:t>2. What is the purpose of an inheritance?</w:t>
        <w:br/>
        <w:t>Option A: To reuse code and reduce duplication.</w:t>
        <w:br/>
        <w:t>Option B: To increase the complexity of the program.</w:t>
        <w:br/>
        <w:t>Option C: To make the program more efficient.</w:t>
        <w:br/>
        <w:t>Option D: To make the program more secure.</w:t>
        <w:br/>
        <w:t>Correct Answer: A</w:t>
        <w:br/>
        <w:br/>
        <w:t>3. What is the difference between an interface and an abstract class?</w:t>
        <w:br/>
        <w:t>Option A: An interface defines methods without implementation, while an abstract class defines methods with implementation.</w:t>
        <w:br/>
        <w:t>Option B: An abstract class defines methods without implementation, while an interface defines methods with implementation.</w:t>
        <w:br/>
        <w:t>Option C: An interface cannot have any fields, while an abstract class can.</w:t>
        <w:br/>
        <w:t>Option D: An abstract class cannot have any fields, while an interface can.</w:t>
        <w:br/>
        <w:t>Correct Answer: A</w:t>
        <w:br/>
        <w:br/>
        <w:t>4. What is the purpose of a garbage collector?</w:t>
        <w:br/>
        <w:t>Option A: To clean up unused objects from memory.</w:t>
        <w:br/>
        <w:t>Option B: To prevent memory leaks.</w:t>
        <w:br/>
        <w:t>Option C: To improve the performance of the program.</w:t>
        <w:br/>
        <w:t>Option D: To reduce the size of the program.</w:t>
        <w:br/>
        <w:t>Correct Answer: A</w:t>
        <w:br/>
        <w:br/>
        <w:t>5. What is the difference between a stack and a queue?</w:t>
        <w:br/>
        <w:t>Option A: A stack is a Last-In First-Out (LIFO) data structure, while a queue is a First-In First-Out (FIFO) data structure.</w:t>
        <w:br/>
        <w:t>Option B: A queue is a Last-In First-Out (LIFO) data structure, while a stack is a First-In First-Out (FIFO) data structure.</w:t>
        <w:br/>
        <w:t>Option C: A stack can store any type of data, while a queue can only store integers.</w:t>
        <w:br/>
        <w:t>Option D: A queue can store any type of data, while a stack can only store integers.</w:t>
        <w:br/>
        <w:t>Correct Answer: A</w:t>
        <w:br/>
        <w:br/>
        <w:t>6. What is the purpose of a virtual method?</w:t>
        <w:br/>
        <w:t>Option A: To allow subclasses to override the implementation of a method.</w:t>
        <w:br/>
        <w:t>Option B: To prevent subclasses from overriding the implementation of a method.</w:t>
        <w:br/>
        <w:t>Option C: To increase the efficiency of the program.</w:t>
        <w:br/>
        <w:t>Option D: To reduce the size of the program.</w:t>
        <w:br/>
        <w:t>Correct Answer: A</w:t>
        <w:br/>
        <w:br/>
        <w:t>7. What is the difference between a checked and an unchecked exception?</w:t>
        <w:br/>
        <w:t>Option A: A checked exception is checked by the compiler, while an unchecked exception is not.</w:t>
        <w:br/>
        <w:t>Option B: An unchecked exception is checked by the compiler, while a checked exception is not.</w:t>
        <w:br/>
        <w:t>Option C: A checked exception can be handled by the program, while an unchecked exception cannot.</w:t>
        <w:br/>
        <w:t>Option D: An unchecked exception can be handled by the program, while a checked exception cannot.</w:t>
        <w:br/>
        <w:t>Correct Answer: A</w:t>
        <w:br/>
        <w:br/>
        <w:t>8. What is the purpose of a singleton class?</w:t>
        <w:br/>
        <w:t>Option A: To ensure that only one instance of a class can be created.</w:t>
        <w:br/>
        <w:t>Option B: To increase the complexity of the program.</w:t>
        <w:br/>
        <w:t>Option C: To make the program more efficient.</w:t>
        <w:br/>
        <w:t>Option D: To reduce the size of the program.</w:t>
        <w:br/>
        <w:t>Correct Answer: A</w:t>
        <w:br/>
        <w:br/>
        <w:t>9. What is the difference between a thread and a process?</w:t>
        <w:br/>
        <w:t>Option A: A thread is a lightweight process, while a process is a heavyweight thread.</w:t>
        <w:br/>
        <w:t>Option B: A process is a lightweight thread, while a thread is a heavyweight process.</w:t>
        <w:br/>
        <w:t>Option C: A thread shares memory with other threads in the same process, while a process has its own private memory space.</w:t>
        <w:br/>
        <w:t>Option D: A process shares memory with other processes, while a thread has its own private memory space.</w:t>
        <w:br/>
        <w:t>Correct Answer: C</w:t>
        <w:br/>
        <w:br/>
        <w:t>10. What is the purpose of a semaphore?</w:t>
        <w:br/>
        <w:t>Option A: To control access to shared resources.</w:t>
        <w:br/>
        <w:t>Option B: To prevent race conditions.</w:t>
        <w:br/>
        <w:t>Option C: To improve the performance of the program.</w:t>
        <w:br/>
        <w:t>Option D: To reduce the size of the program.</w:t>
        <w:br/>
        <w:t>Correct Answer: A</w:t>
        <w:br/>
        <w:br/>
        <w:t>11. What is the difference between a shallow copy and a deep copy?</w:t>
        <w:br/>
        <w:t>Option A: A shallow copy only copies the references to the objects, while a deep copy copies the actual objects.</w:t>
        <w:br/>
        <w:t>Option B: A deep copy only copies the references to the objects, while a shallow copy copies the actual objects.</w:t>
        <w:br/>
        <w:t>Option C: A shallow copy is more efficient than a deep copy.</w:t>
        <w:br/>
        <w:t>Option D: A deep copy is more efficient than a shallow copy.</w:t>
        <w:br/>
        <w:t>Correct Answer: A</w:t>
        <w:br/>
        <w:br/>
        <w:t>12. What is the purpose of a design pattern?</w:t>
        <w:br/>
        <w:t>Option A: To provide a reusable solution to a common problem.</w:t>
        <w:br/>
        <w:t>Option B: To increase the complexity of the program.</w:t>
        <w:br/>
        <w:t>Option C: To make the program more efficient.</w:t>
        <w:br/>
        <w:t>Option D: To reduce the size of the program.</w:t>
        <w:br/>
        <w:t>Correct Answer: A</w:t>
        <w:br/>
        <w:br/>
        <w:t>13. What is the difference between an eager and a lazy initialization?</w:t>
        <w:br/>
        <w:t>Option A: Eager initialization creates the object when the class is loaded, while lazy initialization creates the object when it is first used.</w:t>
        <w:br/>
        <w:t>Option B: Lazy initialization creates the object when the class is loaded, while eager initialization creates the object when it is first used.</w:t>
        <w:br/>
        <w:t>Option C: Eager initialization is more efficient than lazy initialization.</w:t>
        <w:br/>
        <w:t>Option D: Lazy initialization is more efficient than eager initialization.</w:t>
        <w:br/>
        <w:t>Correct Answer: A</w:t>
        <w:br/>
        <w:br/>
        <w:t>14. What is the purpose of a factory method?</w:t>
        <w:br/>
        <w:t>Option A: To create objects without specifying the exact class of the object.</w:t>
        <w:br/>
        <w:t>Option B: To increase the complexity of the program.</w:t>
        <w:br/>
        <w:t>Option C: To make the program more efficient.</w:t>
        <w:br/>
        <w:t>Option D: To reduce the size of the program.</w:t>
        <w:br/>
        <w:t>Correct Answer: A</w:t>
        <w:br/>
        <w:br/>
        <w:t>15. What is the difference between a static and a non-static method?</w:t>
        <w:br/>
        <w:t>Option A: A static method can be called without creating an instance of the class, while a non-static method cannot.</w:t>
        <w:br/>
        <w:t>Option B: A non-static method can be called without creating an instance of the class, while a static method cannot.</w:t>
        <w:br/>
        <w:t>Option C: A static method can access private data members of the class, while a non-static method cannot.</w:t>
        <w:br/>
        <w:t>Option D: A non-static method can access private data members of the class, while a static method cannot.</w:t>
        <w:br/>
        <w:t>Correct Answer: A</w:t>
        <w:br/>
        <w:br/>
        <w:t>16. What is the purpose of a try-catch block?</w:t>
        <w:br/>
        <w:t>Option A: To handle exceptions.</w:t>
        <w:br/>
        <w:t>Option B: To prevent exceptions from crashing the program.</w:t>
        <w:br/>
        <w:t>Option C: To improve the performance of the program.</w:t>
        <w:br/>
        <w:t>Option D: To reduce the size of the program.</w:t>
        <w:br/>
        <w:t>Correct Answer: A</w:t>
        <w:br/>
        <w:br/>
        <w:t>17. What is the difference between a parameter and an argument?</w:t>
        <w:br/>
        <w:t>Option A: A parameter is a variable in the method definition, while an argument is a value passed to the method when it is called.</w:t>
        <w:br/>
        <w:t>Option B: An argument is a variable in the method definition, while a parameter is a value passed to the method when it is called.</w:t>
        <w:br/>
        <w:t>Option C: A parameter can be of any type, while an argument must be of the same type as the parameter.</w:t>
        <w:br/>
        <w:t>Option D: An argument can be of any type, while a parameter must be of the same type as the argument.</w:t>
        <w:br/>
        <w:t>Correct Answer: A</w:t>
        <w:br/>
        <w:br/>
        <w:t>18. What is the purpose of a synchronized method?</w:t>
        <w:br/>
        <w:t>Option A: To ensure that only one thread can execute the method at a time.</w:t>
        <w:br/>
        <w:t>Option B: To prevent race conditions.</w:t>
        <w:br/>
        <w:t>Option C: To improve the performance of the program.</w:t>
        <w:br/>
        <w:t>Option D: To reduce the size of the program.</w:t>
        <w:br/>
        <w:t>Correct Answer: A</w:t>
        <w:br/>
        <w:br/>
        <w:t>19. What is the difference between an abstract class and an interface?</w:t>
        <w:br/>
        <w:t>Option A: An abstract class can have both abstract and non-abstract methods, while an interface can only have abstract methods.</w:t>
        <w:br/>
        <w:t>Option B: An interface can have both abstract and non-abstract methods, while an abstract class can only have abstract methods.</w:t>
        <w:br/>
        <w:t>Option C: An abstract class can have fields, while an interface cannot.</w:t>
        <w:br/>
        <w:t>Option D: An interface can have fields, while an abstract class cannot.</w:t>
        <w:br/>
        <w:t>Correct Answer: A</w:t>
        <w:br/>
        <w:br/>
        <w:t>20. What is the purpose of a deadlock?</w:t>
        <w:br/>
        <w:t>Option A: To prevent two or more threads from accessing the same resource at the same time.</w:t>
        <w:br/>
        <w:t>Option B: To allow two or more threads to access the same resource at the same time.</w:t>
        <w:br/>
        <w:t>Option C: To improve the performance of the program.</w:t>
        <w:br/>
        <w:t>Option D: To reduce the size of the program.</w:t>
        <w:br/>
        <w:t>Correct Answer: A</w:t>
        <w:br/>
        <w:br/>
        <w:t>21. What is the difference between a constructor and a method?</w:t>
        <w:br/>
        <w:t>Option A: A constructor is called when an object is created, while a method is called after an object is created.</w:t>
        <w:br/>
        <w:t>Option B: A method is called when an object is created, while a constructor is called after an object is created.</w:t>
        <w:br/>
        <w:t>Option C: A constructor can have any name, while a method must have a specific name.</w:t>
        <w:br/>
        <w:t>Option D: A method can have any name, while a constructor must have a specific name.</w:t>
        <w:br/>
        <w:t>Correct Answer: A</w:t>
        <w:br/>
        <w:br/>
        <w:t>22. What is the purpose of a final method?</w:t>
        <w:br/>
        <w:t>Option A: To prevent subclasses from overriding the method.</w:t>
        <w:br/>
        <w:t>Option B: To allow subclasses to override the method.</w:t>
        <w:br/>
        <w:t>Option C: To improve the performance of the program.</w:t>
        <w:br/>
        <w:t>Option D: To reduce the size of the program.</w:t>
        <w:br/>
        <w:t>Correct Answer: A</w:t>
        <w:br/>
        <w:br/>
        <w:t>23. What is the difference between a static and a non-static variable?</w:t>
        <w:br/>
        <w:t>Option A: A static variable is shared by all instances of the class, while a non-static variable is unique to each instance of the class.</w:t>
        <w:br/>
        <w:t>Option B: A non-static variable is shared by all instances of the class, while a static variable is unique to each instance of the class.</w:t>
        <w:br/>
        <w:t>Option C: A static variable can be accessed without creating an instance of the class, while a non-static variable cannot.</w:t>
        <w:br/>
        <w:t>Option D: A non-static variable can be accessed without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